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4CD9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jc w:val="center"/>
        <w:rPr>
          <w:noProof/>
          <w:sz w:val="36"/>
          <w:szCs w:val="36"/>
          <w:u w:val="thick" w:color="4F6228" w:themeColor="accent3" w:themeShade="80"/>
          <w:lang w:val="hu-HU"/>
        </w:rPr>
      </w:pPr>
      <w:r w:rsidRPr="0021320A">
        <w:rPr>
          <w:noProof/>
          <w:sz w:val="36"/>
          <w:szCs w:val="36"/>
          <w:u w:val="thick" w:color="4F6228" w:themeColor="accent3" w:themeShade="80"/>
          <w:lang w:val="hu-HU"/>
        </w:rPr>
        <w:t>Magyar női kézilabda-bajnokság (első osztály)</w:t>
      </w:r>
    </w:p>
    <w:p w14:paraId="25ED0CA8" w14:textId="4455DB6C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noProof/>
          <w:lang w:val="hu-HU"/>
        </w:rPr>
        <w:t>A magyar női kézilabda-bajnokság egy évente megrendezésre kerülő sportesemény a hazai női kézilabdacsapatok számára, mely a sportág szakágának legmagasabb osztálya. Az irányító szervezete a Magyar Kézilabda Szövetség (MKSZ). A rekordot a Győri Audi ETO KC tartja, 17 bajnoki címmel.</w:t>
      </w:r>
      <w:r w:rsidRPr="0021320A">
        <w:rPr>
          <w:rStyle w:val="Lbjegyzet-hivatkozs"/>
          <w:rFonts w:ascii="Garamond" w:hAnsi="Garamond"/>
          <w:noProof/>
          <w:lang w:val="hu-HU"/>
        </w:rPr>
        <w:footnoteReference w:id="1"/>
      </w:r>
    </w:p>
    <w:p w14:paraId="564D9FAE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Aptos" w:hAnsi="Aptos"/>
          <w:noProof/>
          <w:sz w:val="36"/>
          <w:szCs w:val="36"/>
          <w:u w:val="dotted"/>
          <w:lang w:val="hu-HU"/>
        </w:rPr>
      </w:pPr>
      <w:r w:rsidRPr="0021320A">
        <w:rPr>
          <w:rFonts w:ascii="Aptos" w:hAnsi="Aptos"/>
          <w:noProof/>
          <w:sz w:val="36"/>
          <w:szCs w:val="36"/>
          <w:u w:val="dotted"/>
          <w:lang w:val="hu-HU"/>
        </w:rPr>
        <w:t>Lebonyolítási rendszer</w:t>
      </w:r>
    </w:p>
    <w:p w14:paraId="7AF3B19F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noProof/>
          <w:lang w:val="hu-HU"/>
        </w:rP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71F211AD" w14:textId="77777777" w:rsidR="006B5FDA" w:rsidRPr="0021320A" w:rsidRDefault="006B5FDA" w:rsidP="005911BB">
      <w:pPr>
        <w:pStyle w:val="Listaszerbekezds"/>
        <w:numPr>
          <w:ilvl w:val="0"/>
          <w:numId w:val="10"/>
        </w:num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ind w:left="426" w:hanging="436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noProof/>
          <w:lang w:val="hu-HU"/>
        </w:rPr>
        <w:t>Az 1. és 2. helyezett indulhat a Bajnokok Ligájában.</w:t>
      </w:r>
    </w:p>
    <w:p w14:paraId="6E9D0FDB" w14:textId="77777777" w:rsidR="006B5FDA" w:rsidRPr="0021320A" w:rsidRDefault="006B5FDA" w:rsidP="005911BB">
      <w:pPr>
        <w:pStyle w:val="Listaszerbekezds"/>
        <w:numPr>
          <w:ilvl w:val="0"/>
          <w:numId w:val="10"/>
        </w:num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ind w:left="426" w:hanging="436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noProof/>
          <w:lang w:val="hu-HU"/>
        </w:rPr>
        <w:t>A 3., 4. és 5. helyezett indulhat az EHF-Európa-ligában.</w:t>
      </w:r>
    </w:p>
    <w:p w14:paraId="1A76480F" w14:textId="77777777" w:rsidR="006B5FDA" w:rsidRPr="0021320A" w:rsidRDefault="006B5FDA" w:rsidP="005911BB">
      <w:pPr>
        <w:pStyle w:val="Listaszerbekezds"/>
        <w:numPr>
          <w:ilvl w:val="0"/>
          <w:numId w:val="10"/>
        </w:num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ind w:left="426" w:hanging="436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noProof/>
          <w:lang w:val="hu-HU"/>
        </w:rPr>
        <w:t>A 13. és 14. helyezett kiesik a másodosztályba.</w:t>
      </w:r>
    </w:p>
    <w:p w14:paraId="46B738E5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Aptos" w:hAnsi="Aptos"/>
          <w:noProof/>
          <w:sz w:val="36"/>
          <w:szCs w:val="36"/>
          <w:u w:val="dotted" w:color="76923C" w:themeColor="accent3" w:themeShade="BF"/>
          <w:lang w:val="hu-HU"/>
        </w:rPr>
      </w:pPr>
      <w:r w:rsidRPr="0021320A">
        <w:rPr>
          <w:rFonts w:ascii="Aptos" w:hAnsi="Aptos"/>
          <w:noProof/>
          <w:sz w:val="36"/>
          <w:szCs w:val="36"/>
          <w:u w:val="dotted" w:color="76923C" w:themeColor="accent3" w:themeShade="BF"/>
          <w:lang w:val="hu-HU"/>
        </w:rPr>
        <w:t>Eddigi dobogósok</w:t>
      </w:r>
    </w:p>
    <w:p w14:paraId="7E0E9409" w14:textId="5C9A5C8A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b/>
          <w:bCs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Szezon</w:t>
      </w:r>
      <w:r w:rsidRPr="0021320A">
        <w:rPr>
          <w:rFonts w:ascii="Garamond" w:hAnsi="Garamond"/>
          <w:b/>
          <w:bCs/>
          <w:noProof/>
          <w:lang w:val="hu-HU"/>
        </w:rPr>
        <w:tab/>
        <w:t>Bajnokcsapat</w:t>
      </w:r>
      <w:r w:rsidRPr="0021320A">
        <w:rPr>
          <w:rFonts w:ascii="Garamond" w:hAnsi="Garamond"/>
          <w:b/>
          <w:bCs/>
          <w:noProof/>
          <w:lang w:val="hu-HU"/>
        </w:rPr>
        <w:tab/>
        <w:t>Ezüstérmes</w:t>
      </w:r>
      <w:r w:rsidRPr="0021320A">
        <w:rPr>
          <w:rFonts w:ascii="Garamond" w:hAnsi="Garamond"/>
          <w:b/>
          <w:bCs/>
          <w:noProof/>
          <w:lang w:val="hu-HU"/>
        </w:rPr>
        <w:tab/>
        <w:t>Bronzérmes</w:t>
      </w:r>
    </w:p>
    <w:p w14:paraId="10521E39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pos="5245"/>
          <w:tab w:val="left" w:leader="dot" w:pos="7370"/>
          <w:tab w:val="left" w:pos="8364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1951</w:t>
      </w:r>
      <w:r w:rsidRPr="0021320A">
        <w:rPr>
          <w:rFonts w:ascii="Garamond" w:hAnsi="Garamond"/>
          <w:noProof/>
          <w:lang w:val="hu-HU"/>
        </w:rPr>
        <w:tab/>
        <w:t>Csepeli Vasas</w:t>
      </w:r>
      <w:r w:rsidRPr="0021320A">
        <w:rPr>
          <w:rFonts w:ascii="Garamond" w:hAnsi="Garamond"/>
          <w:noProof/>
          <w:lang w:val="hu-HU"/>
        </w:rPr>
        <w:tab/>
        <w:t>VM Közért</w:t>
      </w:r>
      <w:r w:rsidRPr="0021320A">
        <w:rPr>
          <w:rFonts w:ascii="Garamond" w:hAnsi="Garamond"/>
          <w:noProof/>
          <w:lang w:val="hu-HU"/>
        </w:rPr>
        <w:tab/>
        <w:t>Debreceni Építők</w:t>
      </w:r>
      <w:r w:rsidRPr="0021320A">
        <w:rPr>
          <w:rFonts w:ascii="Garamond" w:hAnsi="Garamond"/>
          <w:noProof/>
          <w:lang w:val="hu-HU"/>
        </w:rPr>
        <w:tab/>
      </w:r>
    </w:p>
    <w:p w14:paraId="395E3B69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1952</w:t>
      </w:r>
      <w:r w:rsidRPr="0021320A">
        <w:rPr>
          <w:rFonts w:ascii="Garamond" w:hAnsi="Garamond"/>
          <w:noProof/>
          <w:lang w:val="hu-HU"/>
        </w:rPr>
        <w:tab/>
        <w:t>VM Fűszért</w:t>
      </w:r>
      <w:r w:rsidRPr="0021320A">
        <w:rPr>
          <w:rFonts w:ascii="Garamond" w:hAnsi="Garamond"/>
          <w:noProof/>
          <w:lang w:val="hu-HU"/>
        </w:rPr>
        <w:tab/>
        <w:t>Csepeli Vasas</w:t>
      </w:r>
      <w:r w:rsidRPr="0021320A">
        <w:rPr>
          <w:rFonts w:ascii="Garamond" w:hAnsi="Garamond"/>
          <w:noProof/>
          <w:lang w:val="hu-HU"/>
        </w:rPr>
        <w:tab/>
        <w:t>VL Keltex</w:t>
      </w:r>
      <w:r w:rsidRPr="0021320A">
        <w:rPr>
          <w:rFonts w:ascii="Garamond" w:hAnsi="Garamond"/>
          <w:noProof/>
          <w:lang w:val="hu-HU"/>
        </w:rPr>
        <w:tab/>
      </w:r>
    </w:p>
    <w:p w14:paraId="6F1A08A7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1953</w:t>
      </w:r>
      <w:r w:rsidRPr="0021320A">
        <w:rPr>
          <w:rFonts w:ascii="Garamond" w:hAnsi="Garamond"/>
          <w:noProof/>
          <w:lang w:val="hu-HU"/>
        </w:rPr>
        <w:tab/>
        <w:t>Debreceni Petőfi</w:t>
      </w:r>
      <w:r w:rsidRPr="0021320A">
        <w:rPr>
          <w:rFonts w:ascii="Garamond" w:hAnsi="Garamond"/>
          <w:noProof/>
          <w:lang w:val="hu-HU"/>
        </w:rPr>
        <w:tab/>
        <w:t>Csepeli Vasas</w:t>
      </w:r>
      <w:r w:rsidRPr="0021320A">
        <w:rPr>
          <w:rFonts w:ascii="Garamond" w:hAnsi="Garamond"/>
          <w:noProof/>
          <w:lang w:val="hu-HU"/>
        </w:rPr>
        <w:tab/>
        <w:t>Vasas Elzett</w:t>
      </w:r>
      <w:r w:rsidRPr="0021320A">
        <w:rPr>
          <w:rFonts w:ascii="Garamond" w:hAnsi="Garamond"/>
          <w:noProof/>
          <w:lang w:val="hu-HU"/>
        </w:rPr>
        <w:tab/>
      </w:r>
    </w:p>
    <w:p w14:paraId="54CAE2E1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1954</w:t>
      </w:r>
      <w:r w:rsidRPr="0021320A">
        <w:rPr>
          <w:rFonts w:ascii="Garamond" w:hAnsi="Garamond"/>
          <w:noProof/>
          <w:lang w:val="hu-HU"/>
        </w:rPr>
        <w:tab/>
        <w:t>Csepeli Vasas</w:t>
      </w:r>
      <w:r w:rsidRPr="0021320A">
        <w:rPr>
          <w:rFonts w:ascii="Garamond" w:hAnsi="Garamond"/>
          <w:noProof/>
          <w:lang w:val="hu-HU"/>
        </w:rPr>
        <w:tab/>
        <w:t>Miskolci Lokomotív</w:t>
      </w:r>
      <w:r w:rsidRPr="0021320A">
        <w:rPr>
          <w:rFonts w:ascii="Garamond" w:hAnsi="Garamond"/>
          <w:noProof/>
          <w:lang w:val="hu-HU"/>
        </w:rPr>
        <w:tab/>
        <w:t>Szikra Gázművek</w:t>
      </w:r>
      <w:r w:rsidRPr="0021320A">
        <w:rPr>
          <w:rFonts w:ascii="Garamond" w:hAnsi="Garamond"/>
          <w:noProof/>
          <w:lang w:val="hu-HU"/>
        </w:rPr>
        <w:tab/>
      </w:r>
    </w:p>
    <w:p w14:paraId="066EC774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1955</w:t>
      </w:r>
      <w:r w:rsidRPr="0021320A">
        <w:rPr>
          <w:rFonts w:ascii="Garamond" w:hAnsi="Garamond"/>
          <w:noProof/>
          <w:lang w:val="hu-HU"/>
        </w:rPr>
        <w:tab/>
        <w:t>Debreceni Törekvés</w:t>
      </w:r>
      <w:r w:rsidRPr="0021320A">
        <w:rPr>
          <w:rFonts w:ascii="Garamond" w:hAnsi="Garamond"/>
          <w:noProof/>
          <w:lang w:val="hu-HU"/>
        </w:rPr>
        <w:tab/>
        <w:t>Bp. Vörös Meteor</w:t>
      </w:r>
      <w:r w:rsidRPr="0021320A">
        <w:rPr>
          <w:rFonts w:ascii="Garamond" w:hAnsi="Garamond"/>
          <w:noProof/>
          <w:lang w:val="hu-HU"/>
        </w:rPr>
        <w:tab/>
        <w:t>Csepeli Vasas</w:t>
      </w:r>
      <w:r w:rsidRPr="0021320A">
        <w:rPr>
          <w:rFonts w:ascii="Garamond" w:hAnsi="Garamond"/>
          <w:noProof/>
          <w:lang w:val="hu-HU"/>
        </w:rPr>
        <w:tab/>
      </w:r>
    </w:p>
    <w:p w14:paraId="62E66E54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1956</w:t>
      </w:r>
      <w:r w:rsidRPr="0021320A">
        <w:rPr>
          <w:rFonts w:ascii="Garamond" w:hAnsi="Garamond"/>
          <w:noProof/>
          <w:lang w:val="hu-HU"/>
        </w:rPr>
        <w:tab/>
        <w:t>Csepeli Vasas</w:t>
      </w:r>
      <w:r w:rsidRPr="0021320A">
        <w:rPr>
          <w:rFonts w:ascii="Garamond" w:hAnsi="Garamond"/>
          <w:noProof/>
          <w:lang w:val="hu-HU"/>
        </w:rPr>
        <w:tab/>
        <w:t>Bp. Szikra</w:t>
      </w:r>
      <w:r w:rsidRPr="0021320A">
        <w:rPr>
          <w:rFonts w:ascii="Garamond" w:hAnsi="Garamond"/>
          <w:noProof/>
          <w:lang w:val="hu-HU"/>
        </w:rPr>
        <w:tab/>
        <w:t>Bp. Vörös Meteor</w:t>
      </w:r>
      <w:r w:rsidRPr="0021320A">
        <w:rPr>
          <w:rFonts w:ascii="Garamond" w:hAnsi="Garamond"/>
          <w:noProof/>
          <w:lang w:val="hu-HU"/>
        </w:rPr>
        <w:tab/>
      </w:r>
    </w:p>
    <w:p w14:paraId="6063F9C8" w14:textId="02DD615D" w:rsidR="005911BB" w:rsidRDefault="005911BB">
      <w:pPr>
        <w:rPr>
          <w:rFonts w:ascii="Garamond" w:hAnsi="Garamond"/>
          <w:b/>
          <w:bCs/>
          <w:noProof/>
          <w:lang w:val="hu-HU"/>
        </w:rPr>
      </w:pPr>
    </w:p>
    <w:p w14:paraId="792787B5" w14:textId="77777777" w:rsidR="005911BB" w:rsidRDefault="005911BB">
      <w:pPr>
        <w:rPr>
          <w:rFonts w:ascii="Garamond" w:hAnsi="Garamond"/>
          <w:b/>
          <w:bCs/>
          <w:noProof/>
          <w:lang w:val="hu-HU"/>
        </w:rPr>
      </w:pPr>
    </w:p>
    <w:p w14:paraId="76725F3F" w14:textId="77777777" w:rsidR="005911BB" w:rsidRPr="0021320A" w:rsidRDefault="005911BB" w:rsidP="005911BB">
      <w:pPr>
        <w:tabs>
          <w:tab w:val="left" w:leader="dot" w:pos="1701"/>
          <w:tab w:val="left" w:leader="dot" w:pos="4535"/>
          <w:tab w:val="left" w:leader="dot" w:pos="7370"/>
        </w:tabs>
        <w:rPr>
          <w:rFonts w:ascii="Garamond" w:hAnsi="Garamond"/>
          <w:b/>
          <w:bCs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lastRenderedPageBreak/>
        <w:t>Szezon</w:t>
      </w:r>
      <w:r w:rsidRPr="0021320A">
        <w:rPr>
          <w:rFonts w:ascii="Garamond" w:hAnsi="Garamond"/>
          <w:b/>
          <w:bCs/>
          <w:noProof/>
          <w:lang w:val="hu-HU"/>
        </w:rPr>
        <w:tab/>
        <w:t>Bajnokcsapat</w:t>
      </w:r>
      <w:r w:rsidRPr="0021320A">
        <w:rPr>
          <w:rFonts w:ascii="Garamond" w:hAnsi="Garamond"/>
          <w:b/>
          <w:bCs/>
          <w:noProof/>
          <w:lang w:val="hu-HU"/>
        </w:rPr>
        <w:tab/>
        <w:t>Ezüstérmes</w:t>
      </w:r>
      <w:r w:rsidRPr="0021320A">
        <w:rPr>
          <w:rFonts w:ascii="Garamond" w:hAnsi="Garamond"/>
          <w:b/>
          <w:bCs/>
          <w:noProof/>
          <w:lang w:val="hu-HU"/>
        </w:rPr>
        <w:tab/>
        <w:t>Bronzérmes</w:t>
      </w:r>
    </w:p>
    <w:p w14:paraId="3D236767" w14:textId="4C908C52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1957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Vasas ETO</w:t>
      </w:r>
      <w:r w:rsidRPr="0021320A">
        <w:rPr>
          <w:rFonts w:ascii="Garamond" w:hAnsi="Garamond"/>
          <w:noProof/>
          <w:lang w:val="hu-HU"/>
        </w:rPr>
        <w:tab/>
        <w:t>Testnevelési Főiskola SE</w:t>
      </w:r>
      <w:r w:rsidRPr="0021320A">
        <w:rPr>
          <w:rFonts w:ascii="Garamond" w:hAnsi="Garamond"/>
          <w:noProof/>
          <w:lang w:val="hu-HU"/>
        </w:rPr>
        <w:tab/>
        <w:t>Csepel SC</w:t>
      </w:r>
      <w:r w:rsidRPr="0021320A">
        <w:rPr>
          <w:rFonts w:ascii="Garamond" w:hAnsi="Garamond"/>
          <w:noProof/>
          <w:lang w:val="hu-HU"/>
        </w:rPr>
        <w:tab/>
      </w:r>
    </w:p>
    <w:p w14:paraId="1242C0EC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1958</w:t>
      </w:r>
      <w:r w:rsidRPr="0021320A">
        <w:rPr>
          <w:rFonts w:ascii="Garamond" w:hAnsi="Garamond"/>
          <w:noProof/>
          <w:lang w:val="hu-HU"/>
        </w:rPr>
        <w:tab/>
        <w:t>Miskolci VSC</w:t>
      </w:r>
      <w:r w:rsidRPr="0021320A">
        <w:rPr>
          <w:rFonts w:ascii="Garamond" w:hAnsi="Garamond"/>
          <w:noProof/>
          <w:lang w:val="hu-HU"/>
        </w:rPr>
        <w:tab/>
        <w:t>Goldberger SE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</w:r>
    </w:p>
    <w:p w14:paraId="25EFE3CB" w14:textId="57115B81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1959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Vasas ETO</w:t>
      </w:r>
      <w:r w:rsidRPr="0021320A">
        <w:rPr>
          <w:rFonts w:ascii="Garamond" w:hAnsi="Garamond"/>
          <w:noProof/>
          <w:lang w:val="hu-HU"/>
        </w:rPr>
        <w:tab/>
        <w:t>Goldberger SE</w:t>
      </w:r>
      <w:r w:rsidRPr="0021320A">
        <w:rPr>
          <w:rFonts w:ascii="Garamond" w:hAnsi="Garamond"/>
          <w:noProof/>
          <w:lang w:val="hu-HU"/>
        </w:rPr>
        <w:tab/>
        <w:t>Bp. Vörös Meteor</w:t>
      </w:r>
    </w:p>
    <w:p w14:paraId="7F02B636" w14:textId="613F5E4B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1960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Vasas ETO</w:t>
      </w:r>
      <w:r w:rsidRPr="0021320A">
        <w:rPr>
          <w:rFonts w:ascii="Garamond" w:hAnsi="Garamond"/>
          <w:noProof/>
          <w:lang w:val="hu-HU"/>
        </w:rPr>
        <w:tab/>
        <w:t>Goldberger SE</w:t>
      </w:r>
    </w:p>
    <w:p w14:paraId="26154329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1961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Goldberger SE</w:t>
      </w:r>
      <w:r w:rsidRPr="0021320A">
        <w:rPr>
          <w:rFonts w:ascii="Garamond" w:hAnsi="Garamond"/>
          <w:noProof/>
          <w:lang w:val="hu-HU"/>
        </w:rPr>
        <w:tab/>
        <w:t>Pécsi Bányász</w:t>
      </w:r>
      <w:r w:rsidRPr="0021320A">
        <w:rPr>
          <w:rFonts w:ascii="Garamond" w:hAnsi="Garamond"/>
          <w:noProof/>
          <w:lang w:val="hu-HU"/>
        </w:rPr>
        <w:tab/>
      </w:r>
    </w:p>
    <w:p w14:paraId="18BE3405" w14:textId="002F013C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1962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Goldberger SE</w:t>
      </w:r>
      <w:r w:rsidRPr="0021320A">
        <w:rPr>
          <w:rFonts w:ascii="Garamond" w:hAnsi="Garamond"/>
          <w:noProof/>
          <w:lang w:val="hu-HU"/>
        </w:rPr>
        <w:tab/>
        <w:t>VM Közért</w:t>
      </w:r>
    </w:p>
    <w:p w14:paraId="53DE592A" w14:textId="146A23BC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1963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Goldberger SE</w:t>
      </w:r>
    </w:p>
    <w:p w14:paraId="140F86B0" w14:textId="1EADE8C4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1964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Goldberger SE</w:t>
      </w:r>
      <w:r w:rsidRPr="0021320A">
        <w:rPr>
          <w:rFonts w:ascii="Garamond" w:hAnsi="Garamond"/>
          <w:noProof/>
          <w:lang w:val="hu-HU"/>
        </w:rPr>
        <w:tab/>
        <w:t>Bp. Postás</w:t>
      </w:r>
    </w:p>
    <w:p w14:paraId="32AECD07" w14:textId="198F2ECA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1965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Goldberger SE</w:t>
      </w:r>
      <w:r w:rsidRPr="0021320A">
        <w:rPr>
          <w:rFonts w:ascii="Garamond" w:hAnsi="Garamond"/>
          <w:noProof/>
          <w:lang w:val="hu-HU"/>
        </w:rPr>
        <w:tab/>
        <w:t>Pécsi Bányász</w:t>
      </w:r>
    </w:p>
    <w:p w14:paraId="76FC5D22" w14:textId="32DBB8D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1966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Testnevelési Főiskola SE</w:t>
      </w:r>
    </w:p>
    <w:p w14:paraId="4A8DC827" w14:textId="1B35E454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1967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Vasas SC</w:t>
      </w:r>
    </w:p>
    <w:p w14:paraId="3C44621A" w14:textId="6284018D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1968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Pécsi Bányász</w:t>
      </w:r>
      <w:r w:rsidRPr="0021320A">
        <w:rPr>
          <w:rFonts w:ascii="Garamond" w:hAnsi="Garamond"/>
          <w:noProof/>
          <w:lang w:val="hu-HU"/>
        </w:rPr>
        <w:tab/>
        <w:t>Veszprémi Vasas</w:t>
      </w:r>
    </w:p>
    <w:p w14:paraId="2674426F" w14:textId="5D270D46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1969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Bakony Vasas</w:t>
      </w:r>
      <w:r w:rsidRPr="0021320A">
        <w:rPr>
          <w:rFonts w:ascii="Garamond" w:hAnsi="Garamond"/>
          <w:noProof/>
          <w:lang w:val="hu-HU"/>
        </w:rPr>
        <w:tab/>
        <w:t>Vasas SC</w:t>
      </w:r>
    </w:p>
    <w:p w14:paraId="55255EA3" w14:textId="66716A9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1970</w:t>
      </w:r>
      <w:r w:rsidRPr="0021320A">
        <w:rPr>
          <w:rFonts w:ascii="Garamond" w:hAnsi="Garamond"/>
          <w:noProof/>
          <w:lang w:val="hu-HU"/>
        </w:rPr>
        <w:tab/>
        <w:t>Bakony Vegyész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Bp. Spartacus</w:t>
      </w:r>
    </w:p>
    <w:p w14:paraId="15AC638A" w14:textId="3B63A588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1971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Bakony Vegyész</w:t>
      </w:r>
      <w:r w:rsidRPr="0021320A">
        <w:rPr>
          <w:rFonts w:ascii="Garamond" w:hAnsi="Garamond"/>
          <w:noProof/>
          <w:lang w:val="hu-HU"/>
        </w:rPr>
        <w:tab/>
        <w:t>Vasas SC</w:t>
      </w:r>
    </w:p>
    <w:p w14:paraId="1173742F" w14:textId="15006A10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1972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Bakony Vegyész</w:t>
      </w:r>
    </w:p>
    <w:p w14:paraId="153CFAC1" w14:textId="183612B8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1973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Bp. Spartacus</w:t>
      </w:r>
    </w:p>
    <w:p w14:paraId="5F6C831F" w14:textId="0A7947BF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1974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Bakony Vegyész</w:t>
      </w:r>
      <w:r w:rsidRPr="0021320A">
        <w:rPr>
          <w:rFonts w:ascii="Garamond" w:hAnsi="Garamond"/>
          <w:noProof/>
          <w:lang w:val="hu-HU"/>
        </w:rPr>
        <w:tab/>
        <w:t>Ferencvárosi TC</w:t>
      </w:r>
    </w:p>
    <w:p w14:paraId="60EF2143" w14:textId="5BAEFD22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1975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Bakony Vegyész</w:t>
      </w:r>
      <w:r w:rsidRPr="0021320A">
        <w:rPr>
          <w:rFonts w:ascii="Garamond" w:hAnsi="Garamond"/>
          <w:noProof/>
          <w:lang w:val="hu-HU"/>
        </w:rPr>
        <w:tab/>
        <w:t>Ferencvárosi TC</w:t>
      </w:r>
    </w:p>
    <w:p w14:paraId="50DC01D9" w14:textId="78DE6933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lastRenderedPageBreak/>
        <w:t>1976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Bakony Vegyész</w:t>
      </w:r>
    </w:p>
    <w:p w14:paraId="1CBCDBD1" w14:textId="77777777" w:rsidR="005911BB" w:rsidRPr="0021320A" w:rsidRDefault="005911BB" w:rsidP="005911BB">
      <w:pPr>
        <w:tabs>
          <w:tab w:val="left" w:leader="dot" w:pos="1701"/>
          <w:tab w:val="left" w:leader="dot" w:pos="4535"/>
          <w:tab w:val="left" w:leader="dot" w:pos="7370"/>
        </w:tabs>
        <w:rPr>
          <w:rFonts w:ascii="Garamond" w:hAnsi="Garamond"/>
          <w:b/>
          <w:bCs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Szezon</w:t>
      </w:r>
      <w:r w:rsidRPr="0021320A">
        <w:rPr>
          <w:rFonts w:ascii="Garamond" w:hAnsi="Garamond"/>
          <w:b/>
          <w:bCs/>
          <w:noProof/>
          <w:lang w:val="hu-HU"/>
        </w:rPr>
        <w:tab/>
        <w:t>Bajnokcsapat</w:t>
      </w:r>
      <w:r w:rsidRPr="0021320A">
        <w:rPr>
          <w:rFonts w:ascii="Garamond" w:hAnsi="Garamond"/>
          <w:b/>
          <w:bCs/>
          <w:noProof/>
          <w:lang w:val="hu-HU"/>
        </w:rPr>
        <w:tab/>
        <w:t>Ezüstérmes</w:t>
      </w:r>
      <w:r w:rsidRPr="0021320A">
        <w:rPr>
          <w:rFonts w:ascii="Garamond" w:hAnsi="Garamond"/>
          <w:b/>
          <w:bCs/>
          <w:noProof/>
          <w:lang w:val="hu-HU"/>
        </w:rPr>
        <w:tab/>
        <w:t>Bronzérmes</w:t>
      </w:r>
    </w:p>
    <w:p w14:paraId="233FBB00" w14:textId="6948F982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1977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Híradótechnika SK</w:t>
      </w:r>
    </w:p>
    <w:p w14:paraId="5EF5A852" w14:textId="7FE105F1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1978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Tatabányai Bányász</w:t>
      </w:r>
    </w:p>
    <w:p w14:paraId="114729E8" w14:textId="73546369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1979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Ferencvárosi TC</w:t>
      </w:r>
    </w:p>
    <w:p w14:paraId="721F7422" w14:textId="5FDAAFC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1980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Ferencvárosi TC</w:t>
      </w:r>
    </w:p>
    <w:p w14:paraId="3BB727CD" w14:textId="1AF2C58A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1981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Bakony Vegyész</w:t>
      </w:r>
    </w:p>
    <w:p w14:paraId="7C7EA93A" w14:textId="6E910A22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1982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Békéscsabai Előre Spartacus</w:t>
      </w:r>
      <w:r w:rsidRPr="0021320A">
        <w:rPr>
          <w:rFonts w:ascii="Garamond" w:hAnsi="Garamond"/>
          <w:noProof/>
          <w:lang w:val="hu-HU"/>
        </w:rPr>
        <w:tab/>
        <w:t>Bakony Vegyész</w:t>
      </w:r>
    </w:p>
    <w:p w14:paraId="222F1A65" w14:textId="2D75B1E0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1983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Bakony Vegyész</w:t>
      </w:r>
      <w:r w:rsidRPr="0021320A">
        <w:rPr>
          <w:rFonts w:ascii="Garamond" w:hAnsi="Garamond"/>
          <w:noProof/>
          <w:lang w:val="hu-HU"/>
        </w:rPr>
        <w:tab/>
        <w:t>Tatabányai Bányász</w:t>
      </w:r>
    </w:p>
    <w:p w14:paraId="04146624" w14:textId="52477FF1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1984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Bakony Vegyész</w:t>
      </w:r>
    </w:p>
    <w:p w14:paraId="1D9F3791" w14:textId="1EE1C79C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1985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Debreceni MVSC</w:t>
      </w:r>
      <w:r w:rsidRPr="0021320A">
        <w:rPr>
          <w:rFonts w:ascii="Garamond" w:hAnsi="Garamond"/>
          <w:noProof/>
          <w:lang w:val="hu-HU"/>
        </w:rPr>
        <w:tab/>
        <w:t>Bp. Spartacus</w:t>
      </w:r>
    </w:p>
    <w:p w14:paraId="002369E8" w14:textId="18C02E85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1986</w:t>
      </w:r>
      <w:r w:rsidRPr="0021320A">
        <w:rPr>
          <w:rFonts w:ascii="Garamond" w:hAnsi="Garamond"/>
          <w:noProof/>
          <w:lang w:val="hu-HU"/>
        </w:rPr>
        <w:tab/>
        <w:t>Bp. Spartacus</w:t>
      </w:r>
      <w:r w:rsidRPr="0021320A">
        <w:rPr>
          <w:rFonts w:ascii="Garamond" w:hAnsi="Garamond"/>
          <w:noProof/>
          <w:lang w:val="hu-HU"/>
        </w:rPr>
        <w:tab/>
        <w:t>Vasas SC</w:t>
      </w:r>
      <w:r w:rsidRPr="0021320A">
        <w:rPr>
          <w:rFonts w:ascii="Garamond" w:hAnsi="Garamond"/>
          <w:noProof/>
          <w:lang w:val="hu-HU"/>
        </w:rPr>
        <w:tab/>
        <w:t>Debreceni MVSC</w:t>
      </w:r>
    </w:p>
    <w:p w14:paraId="69A28D8B" w14:textId="173B7229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1987</w:t>
      </w:r>
      <w:r w:rsidRPr="0021320A">
        <w:rPr>
          <w:rFonts w:ascii="Garamond" w:hAnsi="Garamond"/>
          <w:noProof/>
          <w:lang w:val="hu-HU"/>
        </w:rPr>
        <w:tab/>
        <w:t>Debreceni MVSC</w:t>
      </w:r>
      <w:r w:rsidRPr="0021320A">
        <w:rPr>
          <w:rFonts w:ascii="Garamond" w:hAnsi="Garamond"/>
          <w:noProof/>
          <w:lang w:val="hu-HU"/>
        </w:rPr>
        <w:tab/>
        <w:t>Építők SC</w:t>
      </w:r>
      <w:r w:rsidRPr="0021320A">
        <w:rPr>
          <w:rFonts w:ascii="Garamond" w:hAnsi="Garamond"/>
          <w:noProof/>
          <w:lang w:val="hu-HU"/>
        </w:rPr>
        <w:tab/>
        <w:t>Ferencvárosi T</w:t>
      </w:r>
      <w:r w:rsidR="005911BB">
        <w:rPr>
          <w:rFonts w:ascii="Garamond" w:hAnsi="Garamond"/>
          <w:noProof/>
          <w:lang w:val="hu-HU"/>
        </w:rPr>
        <w:t>C</w:t>
      </w:r>
    </w:p>
    <w:p w14:paraId="1C1D0A68" w14:textId="5E9741D8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1988–89</w:t>
      </w:r>
      <w:r w:rsidRPr="0021320A">
        <w:rPr>
          <w:rFonts w:ascii="Garamond" w:hAnsi="Garamond"/>
          <w:noProof/>
          <w:lang w:val="hu-HU"/>
        </w:rPr>
        <w:tab/>
        <w:t>Építők SC</w:t>
      </w:r>
      <w:r w:rsidRPr="0021320A">
        <w:rPr>
          <w:rFonts w:ascii="Garamond" w:hAnsi="Garamond"/>
          <w:noProof/>
          <w:lang w:val="hu-HU"/>
        </w:rPr>
        <w:tab/>
        <w:t>Debreceni MVSC</w:t>
      </w:r>
      <w:r w:rsidRPr="0021320A">
        <w:rPr>
          <w:rFonts w:ascii="Garamond" w:hAnsi="Garamond"/>
          <w:noProof/>
          <w:lang w:val="hu-HU"/>
        </w:rPr>
        <w:tab/>
        <w:t>Bp. Spartacus</w:t>
      </w:r>
    </w:p>
    <w:p w14:paraId="2124F1C7" w14:textId="229A216B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1989–90</w:t>
      </w:r>
      <w:r w:rsidRPr="0021320A">
        <w:rPr>
          <w:rFonts w:ascii="Garamond" w:hAnsi="Garamond"/>
          <w:noProof/>
          <w:lang w:val="hu-HU"/>
        </w:rPr>
        <w:tab/>
        <w:t>Építők SC</w:t>
      </w:r>
      <w:r w:rsidRPr="0021320A">
        <w:rPr>
          <w:rFonts w:ascii="Garamond" w:hAnsi="Garamond"/>
          <w:noProof/>
          <w:lang w:val="hu-HU"/>
        </w:rPr>
        <w:tab/>
        <w:t>Debreceni VSC</w:t>
      </w:r>
      <w:r w:rsidRPr="0021320A">
        <w:rPr>
          <w:rFonts w:ascii="Garamond" w:hAnsi="Garamond"/>
          <w:noProof/>
          <w:lang w:val="hu-HU"/>
        </w:rPr>
        <w:tab/>
        <w:t>Secotex SE</w:t>
      </w:r>
    </w:p>
    <w:p w14:paraId="215C2966" w14:textId="0776CC6E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1990–91</w:t>
      </w:r>
      <w:r w:rsidRPr="0021320A">
        <w:rPr>
          <w:rFonts w:ascii="Garamond" w:hAnsi="Garamond"/>
          <w:noProof/>
          <w:lang w:val="hu-HU"/>
        </w:rPr>
        <w:tab/>
        <w:t>Hargita KC</w:t>
      </w:r>
      <w:r w:rsidRPr="0021320A">
        <w:rPr>
          <w:rFonts w:ascii="Garamond" w:hAnsi="Garamond"/>
          <w:noProof/>
          <w:lang w:val="hu-HU"/>
        </w:rPr>
        <w:tab/>
        <w:t>BHG SE</w:t>
      </w:r>
      <w:r w:rsidRPr="0021320A">
        <w:rPr>
          <w:rFonts w:ascii="Garamond" w:hAnsi="Garamond"/>
          <w:noProof/>
          <w:lang w:val="hu-HU"/>
        </w:rPr>
        <w:tab/>
        <w:t>Debreceni VSC</w:t>
      </w:r>
    </w:p>
    <w:p w14:paraId="67ACFA2E" w14:textId="5C24A20E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1991–92</w:t>
      </w:r>
      <w:r w:rsidRPr="0021320A">
        <w:rPr>
          <w:rFonts w:ascii="Garamond" w:hAnsi="Garamond"/>
          <w:noProof/>
          <w:lang w:val="hu-HU"/>
        </w:rPr>
        <w:tab/>
        <w:t>Vasas SC-Citadella Night Club</w:t>
      </w:r>
      <w:r w:rsidRPr="0021320A">
        <w:rPr>
          <w:rFonts w:ascii="Garamond" w:hAnsi="Garamond"/>
          <w:noProof/>
          <w:lang w:val="hu-HU"/>
        </w:rPr>
        <w:tab/>
        <w:t>Építők KC</w:t>
      </w:r>
      <w:r w:rsidRPr="0021320A">
        <w:rPr>
          <w:rFonts w:ascii="Garamond" w:hAnsi="Garamond"/>
          <w:noProof/>
          <w:lang w:val="hu-HU"/>
        </w:rPr>
        <w:tab/>
        <w:t>Békéscsabai Előre KC</w:t>
      </w:r>
    </w:p>
    <w:p w14:paraId="7206A587" w14:textId="2408DB9A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1992–93</w:t>
      </w:r>
      <w:r w:rsidRPr="0021320A">
        <w:rPr>
          <w:rFonts w:ascii="Garamond" w:hAnsi="Garamond"/>
          <w:noProof/>
          <w:lang w:val="hu-HU"/>
        </w:rPr>
        <w:tab/>
        <w:t>Vasas SC-Dreher</w:t>
      </w:r>
      <w:r w:rsidRPr="0021320A">
        <w:rPr>
          <w:rFonts w:ascii="Garamond" w:hAnsi="Garamond"/>
          <w:noProof/>
          <w:lang w:val="hu-HU"/>
        </w:rPr>
        <w:tab/>
        <w:t>Herz-Ferencvárosi TC</w:t>
      </w:r>
      <w:r w:rsidRPr="0021320A">
        <w:rPr>
          <w:rFonts w:ascii="Garamond" w:hAnsi="Garamond"/>
          <w:noProof/>
          <w:lang w:val="hu-HU"/>
        </w:rPr>
        <w:tab/>
        <w:t>Debreceni VSC</w:t>
      </w:r>
    </w:p>
    <w:p w14:paraId="04091EB0" w14:textId="7C8E204F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1993–94</w:t>
      </w:r>
      <w:r w:rsidRPr="0021320A">
        <w:rPr>
          <w:rFonts w:ascii="Garamond" w:hAnsi="Garamond"/>
          <w:noProof/>
          <w:lang w:val="hu-HU"/>
        </w:rPr>
        <w:tab/>
        <w:t>Spectrum-Ferencvárosi TC</w:t>
      </w:r>
      <w:r w:rsidRPr="0021320A">
        <w:rPr>
          <w:rFonts w:ascii="Garamond" w:hAnsi="Garamond"/>
          <w:noProof/>
          <w:lang w:val="hu-HU"/>
        </w:rPr>
        <w:tab/>
        <w:t>Debreceni VSC-Symphonia</w:t>
      </w:r>
      <w:r w:rsidRPr="0021320A">
        <w:rPr>
          <w:rFonts w:ascii="Garamond" w:hAnsi="Garamond"/>
          <w:noProof/>
          <w:lang w:val="hu-HU"/>
        </w:rPr>
        <w:tab/>
        <w:t>Vasas SC-Dreher</w:t>
      </w:r>
    </w:p>
    <w:p w14:paraId="6CEAF61D" w14:textId="3B055B1E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1994–95</w:t>
      </w:r>
      <w:r w:rsidRPr="0021320A">
        <w:rPr>
          <w:rFonts w:ascii="Garamond" w:hAnsi="Garamond"/>
          <w:noProof/>
          <w:lang w:val="hu-HU"/>
        </w:rPr>
        <w:tab/>
        <w:t>Ferencvárosi TC-Spectrum</w:t>
      </w:r>
      <w:r w:rsidRPr="0021320A">
        <w:rPr>
          <w:rFonts w:ascii="Garamond" w:hAnsi="Garamond"/>
          <w:noProof/>
          <w:lang w:val="hu-HU"/>
        </w:rPr>
        <w:tab/>
        <w:t>Debreceni VSC-Symphonia</w:t>
      </w:r>
      <w:r w:rsidRPr="0021320A">
        <w:rPr>
          <w:rFonts w:ascii="Garamond" w:hAnsi="Garamond"/>
          <w:noProof/>
          <w:lang w:val="hu-HU"/>
        </w:rPr>
        <w:tab/>
        <w:t>Vasas SC-Dreher</w:t>
      </w:r>
    </w:p>
    <w:p w14:paraId="0CF0AEE0" w14:textId="3023BAC9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lastRenderedPageBreak/>
        <w:t>1995–96</w:t>
      </w:r>
      <w:r w:rsidRPr="0021320A">
        <w:rPr>
          <w:rFonts w:ascii="Garamond" w:hAnsi="Garamond"/>
          <w:noProof/>
          <w:lang w:val="hu-HU"/>
        </w:rPr>
        <w:tab/>
        <w:t>Ferencvárosi TC-Polgári Bank</w:t>
      </w:r>
      <w:r w:rsidRPr="0021320A">
        <w:rPr>
          <w:rFonts w:ascii="Garamond" w:hAnsi="Garamond"/>
          <w:noProof/>
          <w:lang w:val="hu-HU"/>
        </w:rPr>
        <w:tab/>
        <w:t>Debreceni VSC-Symphonia</w:t>
      </w:r>
      <w:r w:rsidRPr="0021320A">
        <w:rPr>
          <w:rFonts w:ascii="Garamond" w:hAnsi="Garamond"/>
          <w:noProof/>
          <w:lang w:val="hu-HU"/>
        </w:rPr>
        <w:tab/>
        <w:t>Dunaferr SE</w:t>
      </w:r>
    </w:p>
    <w:p w14:paraId="08717011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1996–97</w:t>
      </w:r>
      <w:r w:rsidRPr="0021320A">
        <w:rPr>
          <w:rFonts w:ascii="Garamond" w:hAnsi="Garamond"/>
          <w:noProof/>
          <w:lang w:val="hu-HU"/>
        </w:rPr>
        <w:tab/>
        <w:t>Herz-Ferencvárosi TC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  <w:t>Vasas SC-Dreher</w:t>
      </w:r>
      <w:r w:rsidRPr="0021320A">
        <w:rPr>
          <w:rFonts w:ascii="Garamond" w:hAnsi="Garamond"/>
          <w:noProof/>
          <w:lang w:val="hu-HU"/>
        </w:rPr>
        <w:tab/>
        <w:t>Viglási Zsuzsanna</w:t>
      </w:r>
    </w:p>
    <w:p w14:paraId="65C18E01" w14:textId="77777777" w:rsidR="005911BB" w:rsidRPr="0021320A" w:rsidRDefault="005911BB" w:rsidP="005911BB">
      <w:pPr>
        <w:tabs>
          <w:tab w:val="left" w:leader="dot" w:pos="1701"/>
          <w:tab w:val="left" w:leader="dot" w:pos="4535"/>
          <w:tab w:val="left" w:leader="dot" w:pos="7370"/>
        </w:tabs>
        <w:rPr>
          <w:rFonts w:ascii="Garamond" w:hAnsi="Garamond"/>
          <w:b/>
          <w:bCs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Szezon</w:t>
      </w:r>
      <w:r w:rsidRPr="0021320A">
        <w:rPr>
          <w:rFonts w:ascii="Garamond" w:hAnsi="Garamond"/>
          <w:b/>
          <w:bCs/>
          <w:noProof/>
          <w:lang w:val="hu-HU"/>
        </w:rPr>
        <w:tab/>
        <w:t>Bajnokcsapat</w:t>
      </w:r>
      <w:r w:rsidRPr="0021320A">
        <w:rPr>
          <w:rFonts w:ascii="Garamond" w:hAnsi="Garamond"/>
          <w:b/>
          <w:bCs/>
          <w:noProof/>
          <w:lang w:val="hu-HU"/>
        </w:rPr>
        <w:tab/>
        <w:t>Ezüstérmes</w:t>
      </w:r>
      <w:r w:rsidRPr="0021320A">
        <w:rPr>
          <w:rFonts w:ascii="Garamond" w:hAnsi="Garamond"/>
          <w:b/>
          <w:bCs/>
          <w:noProof/>
          <w:lang w:val="hu-HU"/>
        </w:rPr>
        <w:tab/>
        <w:t>Bronzérmes</w:t>
      </w:r>
    </w:p>
    <w:p w14:paraId="02E4E17E" w14:textId="5549FA6A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1997–98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  <w:r w:rsidRPr="0021320A">
        <w:rPr>
          <w:rFonts w:ascii="Garamond" w:hAnsi="Garamond"/>
          <w:noProof/>
          <w:lang w:val="hu-HU"/>
        </w:rPr>
        <w:tab/>
        <w:t>Herz-Ferencvárosi TC</w:t>
      </w:r>
    </w:p>
    <w:p w14:paraId="21AB63C9" w14:textId="121885CF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1998–99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  <w:t>Herz-Ferencvárosi TC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</w:p>
    <w:p w14:paraId="471FD4A9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1999–00</w:t>
      </w:r>
      <w:r w:rsidRPr="0021320A">
        <w:rPr>
          <w:rFonts w:ascii="Garamond" w:hAnsi="Garamond"/>
          <w:noProof/>
          <w:lang w:val="hu-HU"/>
        </w:rPr>
        <w:tab/>
        <w:t>Herz-Ferencvárosi TC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  <w:t>Deli Rita</w:t>
      </w:r>
    </w:p>
    <w:p w14:paraId="2B2E428B" w14:textId="51D20CBF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2000–01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  <w:t>Herz-Ferencvárosi TC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</w:p>
    <w:p w14:paraId="28BB9E99" w14:textId="42956511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2001–02</w:t>
      </w:r>
      <w:r w:rsidRPr="0021320A">
        <w:rPr>
          <w:rFonts w:ascii="Garamond" w:hAnsi="Garamond"/>
          <w:noProof/>
          <w:lang w:val="hu-HU"/>
        </w:rPr>
        <w:tab/>
        <w:t>Herz-Ferencvárosi TC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</w:p>
    <w:p w14:paraId="40C00DBA" w14:textId="23A66C4C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2002–03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  <w:t>Herz-Ferencvárosi TC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</w:p>
    <w:p w14:paraId="22DB709D" w14:textId="28D74CE8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2003–04</w:t>
      </w:r>
      <w:r w:rsidRPr="0021320A">
        <w:rPr>
          <w:rFonts w:ascii="Garamond" w:hAnsi="Garamond"/>
          <w:noProof/>
          <w:lang w:val="hu-HU"/>
        </w:rPr>
        <w:tab/>
        <w:t>Dunaferr SE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  <w:r w:rsidRPr="0021320A">
        <w:rPr>
          <w:rFonts w:ascii="Garamond" w:hAnsi="Garamond"/>
          <w:noProof/>
          <w:lang w:val="hu-HU"/>
        </w:rPr>
        <w:tab/>
        <w:t>Ferencvárosi TC</w:t>
      </w:r>
    </w:p>
    <w:p w14:paraId="577BFAEB" w14:textId="4537C61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2004–05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  <w:r w:rsidRPr="0021320A">
        <w:rPr>
          <w:rFonts w:ascii="Garamond" w:hAnsi="Garamond"/>
          <w:noProof/>
          <w:lang w:val="hu-HU"/>
        </w:rPr>
        <w:tab/>
        <w:t>Dunaferr NK</w:t>
      </w:r>
      <w:r w:rsidRPr="0021320A">
        <w:rPr>
          <w:rFonts w:ascii="Garamond" w:hAnsi="Garamond"/>
          <w:noProof/>
          <w:lang w:val="hu-HU"/>
        </w:rPr>
        <w:tab/>
        <w:t>Ferencvárosi TC</w:t>
      </w:r>
    </w:p>
    <w:p w14:paraId="4A55F8F0" w14:textId="19187AAB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2005–06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Graboplast ETO KC</w:t>
      </w:r>
      <w:r w:rsidRPr="0021320A">
        <w:rPr>
          <w:rFonts w:ascii="Garamond" w:hAnsi="Garamond"/>
          <w:noProof/>
          <w:lang w:val="hu-HU"/>
        </w:rPr>
        <w:tab/>
        <w:t>Ferencvárosi TC</w:t>
      </w:r>
      <w:r w:rsidRPr="0021320A">
        <w:rPr>
          <w:rFonts w:ascii="Garamond" w:hAnsi="Garamond"/>
          <w:noProof/>
          <w:lang w:val="hu-HU"/>
        </w:rPr>
        <w:tab/>
        <w:t>Dunaferr NK</w:t>
      </w:r>
    </w:p>
    <w:p w14:paraId="5F3BFAC8" w14:textId="783247A4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2006–07</w:t>
      </w:r>
      <w:r w:rsidRPr="0021320A">
        <w:rPr>
          <w:rFonts w:ascii="Garamond" w:hAnsi="Garamond"/>
          <w:noProof/>
          <w:lang w:val="hu-HU"/>
        </w:rPr>
        <w:tab/>
        <w:t>Budapest Bank-Ferencvárosi TC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Dunaferr NK</w:t>
      </w:r>
    </w:p>
    <w:p w14:paraId="1B10C491" w14:textId="7A5095D0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2007–08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Dunaferr NK</w:t>
      </w:r>
      <w:r w:rsidRPr="0021320A">
        <w:rPr>
          <w:rFonts w:ascii="Garamond" w:hAnsi="Garamond"/>
          <w:noProof/>
          <w:lang w:val="hu-HU"/>
        </w:rPr>
        <w:tab/>
        <w:t>Budapest Bank-Ferencvárosi TC</w:t>
      </w:r>
    </w:p>
    <w:p w14:paraId="6D51B674" w14:textId="3A84B0E2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2008–09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Budapest Bank-Ferencvárosi TC-RightPhone</w:t>
      </w:r>
      <w:r w:rsidRPr="0021320A">
        <w:rPr>
          <w:rFonts w:ascii="Garamond" w:hAnsi="Garamond"/>
          <w:noProof/>
          <w:lang w:val="hu-HU"/>
        </w:rPr>
        <w:tab/>
        <w:t>Debreceni VSC-Aquaticum</w:t>
      </w:r>
    </w:p>
    <w:p w14:paraId="72D180CA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2009–10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Debreceni VSC-Korvex</w:t>
      </w:r>
      <w:r w:rsidRPr="0021320A">
        <w:rPr>
          <w:rFonts w:ascii="Garamond" w:hAnsi="Garamond"/>
          <w:noProof/>
          <w:lang w:val="hu-HU"/>
        </w:rPr>
        <w:tab/>
        <w:t>Váci NKSE</w:t>
      </w:r>
      <w:r w:rsidRPr="0021320A">
        <w:rPr>
          <w:rFonts w:ascii="Garamond" w:hAnsi="Garamond"/>
          <w:noProof/>
          <w:lang w:val="hu-HU"/>
        </w:rPr>
        <w:tab/>
        <w:t>Tóth Tímea</w:t>
      </w:r>
    </w:p>
    <w:p w14:paraId="6A46C0F0" w14:textId="2446309C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2010–11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Debreceni VSC-Korvex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</w:p>
    <w:p w14:paraId="3764A542" w14:textId="33C38E7D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2011–12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Siófok KC-Galerius Fürdő</w:t>
      </w:r>
    </w:p>
    <w:p w14:paraId="2B24A84C" w14:textId="1B3671A0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2012–13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ÉTV-Érdi VSE</w:t>
      </w:r>
    </w:p>
    <w:p w14:paraId="385944DA" w14:textId="12B1BC6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2013–14</w:t>
      </w:r>
      <w:r w:rsidRPr="0021320A">
        <w:rPr>
          <w:rFonts w:ascii="Garamond" w:hAnsi="Garamond"/>
          <w:noProof/>
          <w:lang w:val="hu-HU"/>
        </w:rPr>
        <w:tab/>
      </w:r>
      <w:r w:rsidRPr="005911BB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Érd NK</w:t>
      </w:r>
      <w:r w:rsidRPr="0021320A">
        <w:rPr>
          <w:rFonts w:ascii="Garamond" w:hAnsi="Garamond"/>
          <w:noProof/>
          <w:lang w:val="hu-HU"/>
        </w:rPr>
        <w:tab/>
      </w:r>
    </w:p>
    <w:p w14:paraId="53B31F7C" w14:textId="4BA3AF2A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lastRenderedPageBreak/>
        <w:t>2014–15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="005911BB">
        <w:rPr>
          <w:rFonts w:ascii="Garamond" w:hAnsi="Garamond"/>
          <w:noProof/>
          <w:lang w:val="hu-HU"/>
        </w:rPr>
        <w:tab/>
      </w:r>
      <w:r w:rsidRPr="0021320A">
        <w:rPr>
          <w:rFonts w:ascii="Garamond" w:hAnsi="Garamond"/>
          <w:noProof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Érd NK</w:t>
      </w:r>
      <w:r w:rsidRPr="0021320A">
        <w:rPr>
          <w:rFonts w:ascii="Garamond" w:hAnsi="Garamond"/>
          <w:noProof/>
          <w:lang w:val="hu-HU"/>
        </w:rPr>
        <w:tab/>
      </w:r>
    </w:p>
    <w:p w14:paraId="19CBAC0B" w14:textId="0313CFE6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2015–16</w:t>
      </w:r>
      <w:r w:rsidRPr="0021320A">
        <w:rPr>
          <w:rFonts w:ascii="Garamond" w:hAnsi="Garamond"/>
          <w:noProof/>
          <w:lang w:val="hu-HU"/>
        </w:rPr>
        <w:tab/>
      </w:r>
      <w:r w:rsidRPr="00603213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Érd NK</w:t>
      </w:r>
      <w:r w:rsidRPr="0021320A">
        <w:rPr>
          <w:rFonts w:ascii="Garamond" w:hAnsi="Garamond"/>
          <w:noProof/>
          <w:lang w:val="hu-HU"/>
        </w:rPr>
        <w:tab/>
      </w:r>
    </w:p>
    <w:p w14:paraId="3593ED3A" w14:textId="2A1B672C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2016–17</w:t>
      </w:r>
      <w:r w:rsidRPr="0021320A">
        <w:rPr>
          <w:rFonts w:ascii="Garamond" w:hAnsi="Garamond"/>
          <w:noProof/>
          <w:lang w:val="hu-HU"/>
        </w:rPr>
        <w:tab/>
      </w:r>
      <w:r w:rsidRPr="00603213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Érd NK</w:t>
      </w:r>
      <w:r w:rsidRPr="0021320A">
        <w:rPr>
          <w:rFonts w:ascii="Garamond" w:hAnsi="Garamond"/>
          <w:noProof/>
          <w:lang w:val="hu-HU"/>
        </w:rPr>
        <w:tab/>
      </w:r>
    </w:p>
    <w:p w14:paraId="7FC6BF9D" w14:textId="77777777" w:rsidR="00603213" w:rsidRPr="0021320A" w:rsidRDefault="00603213" w:rsidP="00603213">
      <w:pPr>
        <w:tabs>
          <w:tab w:val="left" w:leader="dot" w:pos="1701"/>
          <w:tab w:val="left" w:leader="dot" w:pos="4535"/>
          <w:tab w:val="left" w:leader="dot" w:pos="7370"/>
        </w:tabs>
        <w:rPr>
          <w:rFonts w:ascii="Garamond" w:hAnsi="Garamond"/>
          <w:b/>
          <w:bCs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Szezon</w:t>
      </w:r>
      <w:r w:rsidRPr="0021320A">
        <w:rPr>
          <w:rFonts w:ascii="Garamond" w:hAnsi="Garamond"/>
          <w:b/>
          <w:bCs/>
          <w:noProof/>
          <w:lang w:val="hu-HU"/>
        </w:rPr>
        <w:tab/>
        <w:t>Bajnokcsapat</w:t>
      </w:r>
      <w:r w:rsidRPr="0021320A">
        <w:rPr>
          <w:rFonts w:ascii="Garamond" w:hAnsi="Garamond"/>
          <w:b/>
          <w:bCs/>
          <w:noProof/>
          <w:lang w:val="hu-HU"/>
        </w:rPr>
        <w:tab/>
        <w:t>Ezüstérmes</w:t>
      </w:r>
      <w:r w:rsidRPr="0021320A">
        <w:rPr>
          <w:rFonts w:ascii="Garamond" w:hAnsi="Garamond"/>
          <w:b/>
          <w:bCs/>
          <w:noProof/>
          <w:lang w:val="hu-HU"/>
        </w:rPr>
        <w:tab/>
        <w:t>Bronzérmes</w:t>
      </w:r>
    </w:p>
    <w:p w14:paraId="07008BA3" w14:textId="4DF3C0ED" w:rsidR="006B5FDA" w:rsidRPr="0021320A" w:rsidRDefault="006B5FDA" w:rsidP="00603213">
      <w:pPr>
        <w:tabs>
          <w:tab w:val="left" w:leader="dot" w:pos="1701"/>
          <w:tab w:val="left" w:leader="dot" w:pos="4535"/>
          <w:tab w:val="left" w:leader="dot" w:pos="5103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2017–18</w:t>
      </w:r>
      <w:r w:rsidRPr="0021320A">
        <w:rPr>
          <w:rFonts w:ascii="Garamond" w:hAnsi="Garamond"/>
          <w:noProof/>
          <w:lang w:val="hu-HU"/>
        </w:rPr>
        <w:tab/>
      </w:r>
      <w:r w:rsidRPr="00603213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</w:r>
      <w:r w:rsidR="00603213">
        <w:rPr>
          <w:rFonts w:ascii="Garamond" w:hAnsi="Garamond"/>
          <w:noProof/>
          <w:lang w:val="hu-HU"/>
        </w:rPr>
        <w:tab/>
      </w:r>
      <w:r w:rsidRPr="0021320A">
        <w:rPr>
          <w:rFonts w:ascii="Garamond" w:hAnsi="Garamond"/>
          <w:noProof/>
          <w:lang w:val="hu-HU"/>
        </w:rPr>
        <w:t>Érd NK</w:t>
      </w:r>
      <w:r w:rsidRPr="0021320A">
        <w:rPr>
          <w:rFonts w:ascii="Garamond" w:hAnsi="Garamond"/>
          <w:noProof/>
          <w:lang w:val="hu-HU"/>
        </w:rPr>
        <w:tab/>
      </w:r>
    </w:p>
    <w:p w14:paraId="3AF99D38" w14:textId="1B3D2E93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2018–19</w:t>
      </w:r>
      <w:r w:rsidRPr="0021320A">
        <w:rPr>
          <w:rFonts w:ascii="Garamond" w:hAnsi="Garamond"/>
          <w:noProof/>
          <w:lang w:val="hu-HU"/>
        </w:rPr>
        <w:tab/>
      </w:r>
      <w:r w:rsidRPr="00603213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</w:r>
      <w:r w:rsidR="00603213">
        <w:rPr>
          <w:rFonts w:ascii="Garamond" w:hAnsi="Garamond"/>
          <w:noProof/>
          <w:lang w:val="hu-HU"/>
        </w:rPr>
        <w:tab/>
      </w:r>
      <w:r w:rsidRPr="0021320A">
        <w:rPr>
          <w:rFonts w:ascii="Garamond" w:hAnsi="Garamond"/>
          <w:noProof/>
          <w:lang w:val="hu-HU"/>
        </w:rPr>
        <w:t>Siófok KC</w:t>
      </w:r>
    </w:p>
    <w:p w14:paraId="15113F3E" w14:textId="77777777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2019–20</w:t>
      </w:r>
      <w:r w:rsidRPr="0021320A">
        <w:rPr>
          <w:rFonts w:ascii="Garamond" w:hAnsi="Garamond"/>
          <w:noProof/>
          <w:lang w:val="hu-HU"/>
        </w:rPr>
        <w:tab/>
        <w:t>A koronavírus-járvány miatt nem avattak bajnokot.</w:t>
      </w:r>
    </w:p>
    <w:p w14:paraId="51B3F574" w14:textId="1054062D" w:rsidR="006B5FDA" w:rsidRPr="0021320A" w:rsidRDefault="006B5FDA" w:rsidP="00603213">
      <w:pPr>
        <w:tabs>
          <w:tab w:val="left" w:leader="dot" w:pos="1701"/>
          <w:tab w:val="left" w:leader="dot" w:pos="4535"/>
          <w:tab w:val="left" w:leader="dot" w:pos="5245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2020–21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Győri Audi ETO KC</w:t>
      </w:r>
      <w:r w:rsidRPr="0021320A">
        <w:rPr>
          <w:rFonts w:ascii="Garamond" w:hAnsi="Garamond"/>
          <w:noProof/>
          <w:lang w:val="hu-HU"/>
        </w:rPr>
        <w:tab/>
        <w:t>Mosonmagyaróvári KC SE</w:t>
      </w:r>
    </w:p>
    <w:p w14:paraId="7FDC4B5D" w14:textId="54C7C3DE" w:rsidR="006B5FDA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2021–22</w:t>
      </w:r>
      <w:r w:rsidRPr="0021320A">
        <w:rPr>
          <w:rFonts w:ascii="Garamond" w:hAnsi="Garamond"/>
          <w:noProof/>
          <w:lang w:val="hu-HU"/>
        </w:rPr>
        <w:tab/>
      </w:r>
      <w:r w:rsidRPr="00603213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Debreceni VSC</w:t>
      </w:r>
    </w:p>
    <w:p w14:paraId="468E854F" w14:textId="70978498" w:rsidR="00E8137F" w:rsidRPr="0021320A" w:rsidRDefault="006B5FDA" w:rsidP="005911BB">
      <w:pPr>
        <w:tabs>
          <w:tab w:val="left" w:leader="dot" w:pos="1701"/>
          <w:tab w:val="left" w:leader="dot" w:pos="4535"/>
          <w:tab w:val="left" w:leader="dot" w:pos="7370"/>
        </w:tabs>
        <w:spacing w:line="240" w:lineRule="auto"/>
        <w:rPr>
          <w:rFonts w:ascii="Garamond" w:hAnsi="Garamond"/>
          <w:noProof/>
          <w:lang w:val="hu-HU"/>
        </w:rPr>
      </w:pPr>
      <w:r w:rsidRPr="0021320A">
        <w:rPr>
          <w:rFonts w:ascii="Garamond" w:hAnsi="Garamond"/>
          <w:b/>
          <w:bCs/>
          <w:noProof/>
          <w:lang w:val="hu-HU"/>
        </w:rPr>
        <w:t>2022–23</w:t>
      </w:r>
      <w:r w:rsidRPr="0021320A">
        <w:rPr>
          <w:rFonts w:ascii="Garamond" w:hAnsi="Garamond"/>
          <w:noProof/>
          <w:lang w:val="hu-HU"/>
        </w:rPr>
        <w:tab/>
      </w:r>
      <w:r w:rsidRPr="00603213">
        <w:rPr>
          <w:rFonts w:ascii="Garamond" w:hAnsi="Garamond"/>
          <w:noProof/>
          <w:color w:val="EE0000"/>
          <w:highlight w:val="yellow"/>
          <w:lang w:val="hu-HU"/>
        </w:rPr>
        <w:t>Győri Audi ETO KC</w:t>
      </w:r>
      <w:r w:rsidRPr="0021320A">
        <w:rPr>
          <w:rFonts w:ascii="Garamond" w:hAnsi="Garamond"/>
          <w:noProof/>
          <w:lang w:val="hu-HU"/>
        </w:rPr>
        <w:tab/>
        <w:t>Ferencvárosi TC-Rail Cargo Hungaria</w:t>
      </w:r>
      <w:r w:rsidRPr="0021320A">
        <w:rPr>
          <w:rFonts w:ascii="Garamond" w:hAnsi="Garamond"/>
          <w:noProof/>
          <w:lang w:val="hu-HU"/>
        </w:rPr>
        <w:tab/>
        <w:t>Debreceni VSC</w:t>
      </w:r>
    </w:p>
    <w:sectPr w:rsidR="00E8137F" w:rsidRPr="0021320A" w:rsidSect="00603213">
      <w:footerReference w:type="default" r:id="rId8"/>
      <w:pgSz w:w="15840" w:h="12240" w:orient="landscape"/>
      <w:pgMar w:top="1797" w:right="964" w:bottom="119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430D6" w14:textId="77777777" w:rsidR="006C1968" w:rsidRDefault="006C1968" w:rsidP="006B5FDA">
      <w:pPr>
        <w:spacing w:after="0" w:line="240" w:lineRule="auto"/>
      </w:pPr>
      <w:r>
        <w:separator/>
      </w:r>
    </w:p>
  </w:endnote>
  <w:endnote w:type="continuationSeparator" w:id="0">
    <w:p w14:paraId="6F9A815C" w14:textId="77777777" w:rsidR="006C1968" w:rsidRDefault="006C1968" w:rsidP="006B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689479"/>
      <w:docPartObj>
        <w:docPartGallery w:val="Page Numbers (Bottom of Page)"/>
        <w:docPartUnique/>
      </w:docPartObj>
    </w:sdtPr>
    <w:sdtContent>
      <w:p w14:paraId="36AD20E3" w14:textId="022C9199" w:rsidR="00603213" w:rsidRDefault="0060321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1BDA2ED8" w14:textId="77777777" w:rsidR="00603213" w:rsidRDefault="0060321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238A8" w14:textId="77777777" w:rsidR="006C1968" w:rsidRDefault="006C1968" w:rsidP="006B5FDA">
      <w:pPr>
        <w:spacing w:after="0" w:line="240" w:lineRule="auto"/>
      </w:pPr>
      <w:r>
        <w:separator/>
      </w:r>
    </w:p>
  </w:footnote>
  <w:footnote w:type="continuationSeparator" w:id="0">
    <w:p w14:paraId="59E6CC70" w14:textId="77777777" w:rsidR="006C1968" w:rsidRDefault="006C1968" w:rsidP="006B5FDA">
      <w:pPr>
        <w:spacing w:after="0" w:line="240" w:lineRule="auto"/>
      </w:pPr>
      <w:r>
        <w:continuationSeparator/>
      </w:r>
    </w:p>
  </w:footnote>
  <w:footnote w:id="1">
    <w:p w14:paraId="2CCF9501" w14:textId="1144EC7C" w:rsidR="006B5FDA" w:rsidRPr="006B5FDA" w:rsidRDefault="006B5FDA" w:rsidP="006B5FDA">
      <w:pPr>
        <w:tabs>
          <w:tab w:val="left" w:leader="dot" w:pos="1701"/>
          <w:tab w:val="left" w:leader="dot" w:pos="4535"/>
          <w:tab w:val="left" w:leader="dot" w:pos="7370"/>
        </w:tabs>
        <w:rPr>
          <w:rFonts w:ascii="Garamond" w:hAnsi="Garamond"/>
        </w:rPr>
      </w:pPr>
      <w:r>
        <w:rPr>
          <w:rStyle w:val="Lbjegyzet-hivatkozs"/>
        </w:rPr>
        <w:footnoteRef/>
      </w:r>
      <w:r>
        <w:t xml:space="preserve"> </w:t>
      </w:r>
      <w:r w:rsidRPr="006B5FDA">
        <w:rPr>
          <w:rFonts w:ascii="Garamond" w:hAnsi="Garamond"/>
        </w:rPr>
        <w:t>https://www.nemzetisport.hu/kezilabda/noi-kezi-nb-i-nyert-a-fovarosban-megvan-a-gyor-17-bajnoki-cime-2957945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C352B7"/>
    <w:multiLevelType w:val="hybridMultilevel"/>
    <w:tmpl w:val="0D8E7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69675">
    <w:abstractNumId w:val="8"/>
  </w:num>
  <w:num w:numId="2" w16cid:durableId="926965447">
    <w:abstractNumId w:val="6"/>
  </w:num>
  <w:num w:numId="3" w16cid:durableId="1767723793">
    <w:abstractNumId w:val="5"/>
  </w:num>
  <w:num w:numId="4" w16cid:durableId="402416026">
    <w:abstractNumId w:val="4"/>
  </w:num>
  <w:num w:numId="5" w16cid:durableId="1858497584">
    <w:abstractNumId w:val="7"/>
  </w:num>
  <w:num w:numId="6" w16cid:durableId="1509322992">
    <w:abstractNumId w:val="3"/>
  </w:num>
  <w:num w:numId="7" w16cid:durableId="1932622508">
    <w:abstractNumId w:val="2"/>
  </w:num>
  <w:num w:numId="8" w16cid:durableId="1189686191">
    <w:abstractNumId w:val="1"/>
  </w:num>
  <w:num w:numId="9" w16cid:durableId="2014069689">
    <w:abstractNumId w:val="0"/>
  </w:num>
  <w:num w:numId="10" w16cid:durableId="30809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6888"/>
    <w:rsid w:val="0021320A"/>
    <w:rsid w:val="0029639D"/>
    <w:rsid w:val="00326F90"/>
    <w:rsid w:val="005911BB"/>
    <w:rsid w:val="00603213"/>
    <w:rsid w:val="006B5FDA"/>
    <w:rsid w:val="006C1968"/>
    <w:rsid w:val="00AA1D8D"/>
    <w:rsid w:val="00B47730"/>
    <w:rsid w:val="00CB0664"/>
    <w:rsid w:val="00E81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B88A95"/>
  <w14:defaultImageDpi w14:val="330"/>
  <w15:docId w15:val="{6DCAC71E-792E-42AB-A938-2C357BA0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B5FD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5FD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5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655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O365 felhasználó</cp:lastModifiedBy>
  <cp:revision>2</cp:revision>
  <dcterms:created xsi:type="dcterms:W3CDTF">2025-10-24T14:40:00Z</dcterms:created>
  <dcterms:modified xsi:type="dcterms:W3CDTF">2025-10-24T14:40:00Z</dcterms:modified>
  <cp:category/>
</cp:coreProperties>
</file>